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1189" w14:textId="77777777" w:rsidR="00E836C1" w:rsidRPr="00E836C1" w:rsidRDefault="00E836C1" w:rsidP="00E83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ECD1"/>
          <w:lang w:val="ru-UA" w:eastAsia="ru-UA"/>
        </w:rPr>
        <w:t>Основные характеристики:  </w:t>
      </w:r>
    </w:p>
    <w:p w14:paraId="5A5790EE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Регистрация пользователей и профили  </w:t>
      </w:r>
    </w:p>
    <w:p w14:paraId="6C5FE455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GPS-отслеживание в реальном времени  </w:t>
      </w:r>
    </w:p>
    <w:p w14:paraId="35C783F8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Планирование поездок  </w:t>
      </w:r>
    </w:p>
    <w:p w14:paraId="421E9AEF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Расчет стоимости проезда  </w:t>
      </w:r>
    </w:p>
    <w:p w14:paraId="2B2A947F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Интеграция платежного шлюза  </w:t>
      </w:r>
    </w:p>
    <w:p w14:paraId="1B8FA587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Встроенный кошелек  </w:t>
      </w:r>
    </w:p>
    <w:p w14:paraId="70CDFA44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Поддержка нескольких языков  </w:t>
      </w:r>
    </w:p>
    <w:p w14:paraId="2906F4D2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Рейтинги водителей и клиентов  </w:t>
      </w:r>
    </w:p>
    <w:p w14:paraId="0AEAE858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История поездок  </w:t>
      </w:r>
    </w:p>
    <w:p w14:paraId="70E03974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Push-уведомления  </w:t>
      </w:r>
    </w:p>
    <w:p w14:paraId="65090DE6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Интерактивная карта и навигация  </w:t>
      </w:r>
    </w:p>
    <w:p w14:paraId="27672D03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Кнопка SOS/Экстренного вызова  </w:t>
      </w:r>
    </w:p>
    <w:p w14:paraId="3C369A9E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Категории транспортных средств  </w:t>
      </w:r>
    </w:p>
    <w:p w14:paraId="15D660AA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Варианты совместного использования автомобилей  </w:t>
      </w:r>
    </w:p>
    <w:p w14:paraId="5C471540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Промокоды и скидки  </w:t>
      </w:r>
    </w:p>
    <w:p w14:paraId="2E071AA2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Панель администратора  </w:t>
      </w:r>
    </w:p>
    <w:p w14:paraId="61957F48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Поддержка в нескольких городах  </w:t>
      </w:r>
    </w:p>
    <w:p w14:paraId="3F40E378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Динамическое ценообразование  </w:t>
      </w:r>
    </w:p>
    <w:p w14:paraId="3763452A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Расширенная аналитика  </w:t>
      </w:r>
    </w:p>
    <w:p w14:paraId="76613C8A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Функции чата и звонков  </w:t>
      </w:r>
    </w:p>
    <w:p w14:paraId="0B5C63A3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Отмена бронирования  </w:t>
      </w:r>
    </w:p>
    <w:p w14:paraId="72670E19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Алгоритм подбора совместных поездок  </w:t>
      </w:r>
    </w:p>
    <w:p w14:paraId="7694C386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Интеграция программы лояльности  </w:t>
      </w:r>
    </w:p>
    <w:p w14:paraId="441DE1FE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Система управления транспортным средством  </w:t>
      </w:r>
    </w:p>
    <w:p w14:paraId="49739FEB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Проверка водителя  </w:t>
      </w:r>
    </w:p>
    <w:p w14:paraId="73CAE19F" w14:textId="77777777" w:rsidR="00E836C1" w:rsidRPr="00E836C1" w:rsidRDefault="00E836C1" w:rsidP="00E836C1">
      <w:pPr>
        <w:numPr>
          <w:ilvl w:val="0"/>
          <w:numId w:val="10"/>
        </w:numPr>
        <w:spacing w:after="0" w:line="240" w:lineRule="auto"/>
        <w:ind w:left="1155" w:right="75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836C1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Тепловая карта для зон с высоким спросом  </w:t>
      </w:r>
    </w:p>
    <w:p w14:paraId="1F8888A5" w14:textId="77777777" w:rsidR="00E836C1" w:rsidRPr="00E836C1" w:rsidRDefault="00E836C1">
      <w:pPr>
        <w:pStyle w:val="1"/>
        <w:rPr>
          <w:lang w:val="ru-UA"/>
        </w:rPr>
      </w:pPr>
    </w:p>
    <w:p w14:paraId="5A2F0A8C" w14:textId="70B759F8" w:rsidR="00A16900" w:rsidRPr="00E836C1" w:rsidRDefault="002B31AE">
      <w:pPr>
        <w:pStyle w:val="1"/>
        <w:rPr>
          <w:lang w:val="ru-RU"/>
        </w:rPr>
      </w:pPr>
      <w:r w:rsidRPr="00E836C1">
        <w:rPr>
          <w:lang w:val="ru-RU"/>
        </w:rPr>
        <w:t xml:space="preserve">Техническое описание проекта </w:t>
      </w:r>
      <w:r>
        <w:t>taxi</w:t>
      </w:r>
    </w:p>
    <w:p w14:paraId="59B473B3" w14:textId="693A1AB9" w:rsidR="00A16900" w:rsidRPr="00E836C1" w:rsidRDefault="002B31AE">
      <w:pPr>
        <w:pStyle w:val="21"/>
        <w:rPr>
          <w:lang w:val="ru-RU"/>
        </w:rPr>
      </w:pPr>
      <w:r w:rsidRPr="00E836C1">
        <w:rPr>
          <w:lang w:val="ru-RU"/>
        </w:rPr>
        <w:t xml:space="preserve">1. Общая архитектура проекта </w:t>
      </w:r>
      <w:r>
        <w:t>taxi</w:t>
      </w:r>
    </w:p>
    <w:p w14:paraId="7AC787DE" w14:textId="23047701" w:rsidR="00A16900" w:rsidRPr="00E836C1" w:rsidRDefault="002B31AE">
      <w:pPr>
        <w:rPr>
          <w:lang w:val="ru-RU"/>
        </w:rPr>
      </w:pPr>
      <w:r w:rsidRPr="00E836C1">
        <w:rPr>
          <w:lang w:val="ru-RU"/>
        </w:rPr>
        <w:t xml:space="preserve">Проект </w:t>
      </w:r>
      <w:r>
        <w:t>taxi</w:t>
      </w:r>
      <w:r w:rsidRPr="00E836C1">
        <w:rPr>
          <w:lang w:val="ru-RU"/>
        </w:rPr>
        <w:t xml:space="preserve"> построен на микросервисной архитектуре с распределённой нагрузкой и возможностью горизонтального масштабирования. Система поддерживает до </w:t>
      </w:r>
      <w:r w:rsidR="00C5692E">
        <w:rPr>
          <w:lang w:val="ru-RU"/>
        </w:rPr>
        <w:t>3</w:t>
      </w:r>
      <w:r w:rsidRPr="00E836C1">
        <w:rPr>
          <w:lang w:val="ru-RU"/>
        </w:rPr>
        <w:t>0</w:t>
      </w:r>
      <w:r w:rsidR="00C5692E">
        <w:rPr>
          <w:lang w:val="ru-RU"/>
        </w:rPr>
        <w:t xml:space="preserve"> </w:t>
      </w:r>
      <w:r w:rsidRPr="00E836C1">
        <w:rPr>
          <w:lang w:val="ru-RU"/>
        </w:rPr>
        <w:t>00</w:t>
      </w:r>
      <w:r w:rsidRPr="00E836C1">
        <w:rPr>
          <w:lang w:val="ru-RU"/>
        </w:rPr>
        <w:t>0</w:t>
      </w:r>
      <w:r w:rsidRPr="00E836C1">
        <w:rPr>
          <w:lang w:val="ru-RU"/>
        </w:rPr>
        <w:t xml:space="preserve"> </w:t>
      </w:r>
      <w:r w:rsidRPr="00E836C1">
        <w:rPr>
          <w:lang w:val="ru-RU"/>
        </w:rPr>
        <w:t>заказов в сутки, кэширование и работу при отсутствии интернета.</w:t>
      </w:r>
    </w:p>
    <w:p w14:paraId="53B45ACA" w14:textId="77777777" w:rsidR="00A16900" w:rsidRPr="00E836C1" w:rsidRDefault="002B31AE">
      <w:pPr>
        <w:pStyle w:val="31"/>
        <w:rPr>
          <w:lang w:val="ru-RU"/>
        </w:rPr>
      </w:pPr>
      <w:r w:rsidRPr="00E836C1">
        <w:rPr>
          <w:lang w:val="ru-RU"/>
        </w:rPr>
        <w:t>1.1. Основные компоненты системы</w:t>
      </w:r>
    </w:p>
    <w:p w14:paraId="490BDD0F" w14:textId="1745E8DA" w:rsidR="00A16900" w:rsidRPr="00E836C1" w:rsidRDefault="002B31AE">
      <w:pPr>
        <w:rPr>
          <w:lang w:val="ru-RU"/>
        </w:rPr>
      </w:pPr>
      <w:r w:rsidRPr="00E836C1">
        <w:rPr>
          <w:lang w:val="ru-RU"/>
        </w:rPr>
        <w:br/>
        <w:t xml:space="preserve">- </w:t>
      </w:r>
      <w:r>
        <w:t>API</w:t>
      </w:r>
      <w:r w:rsidRPr="00E836C1">
        <w:rPr>
          <w:lang w:val="ru-RU"/>
        </w:rPr>
        <w:t>-шлюз (</w:t>
      </w:r>
      <w:r>
        <w:t>API</w:t>
      </w:r>
      <w:r w:rsidRPr="00E836C1">
        <w:rPr>
          <w:lang w:val="ru-RU"/>
        </w:rPr>
        <w:t xml:space="preserve"> </w:t>
      </w:r>
      <w:r>
        <w:t>Gateway</w:t>
      </w:r>
      <w:r w:rsidRPr="00E836C1">
        <w:rPr>
          <w:lang w:val="ru-RU"/>
        </w:rPr>
        <w:t xml:space="preserve">): </w:t>
      </w:r>
      <w:r>
        <w:t>Nginx</w:t>
      </w:r>
      <w:r w:rsidRPr="00E836C1">
        <w:rPr>
          <w:lang w:val="ru-RU"/>
        </w:rPr>
        <w:t xml:space="preserve">, </w:t>
      </w:r>
      <w:r>
        <w:t>Kong</w:t>
      </w:r>
      <w:r w:rsidRPr="00E836C1">
        <w:rPr>
          <w:lang w:val="ru-RU"/>
        </w:rPr>
        <w:t xml:space="preserve">, </w:t>
      </w:r>
      <w:r>
        <w:t>Traefik</w:t>
      </w:r>
      <w:r w:rsidRPr="00E836C1">
        <w:rPr>
          <w:lang w:val="ru-RU"/>
        </w:rPr>
        <w:br/>
        <w:t>- Микросервисы:</w:t>
      </w:r>
      <w:r w:rsidRPr="00E836C1">
        <w:rPr>
          <w:lang w:val="ru-RU"/>
        </w:rPr>
        <w:br/>
        <w:t xml:space="preserve">  - Сервис заказов (создание, обновление, отмена заказов)</w:t>
      </w:r>
      <w:r w:rsidRPr="00E836C1">
        <w:rPr>
          <w:lang w:val="ru-RU"/>
        </w:rPr>
        <w:br/>
        <w:t xml:space="preserve">  - Сервис водителей (поиск, рейтинг,</w:t>
      </w:r>
      <w:r w:rsidRPr="00E836C1">
        <w:rPr>
          <w:lang w:val="ru-RU"/>
        </w:rPr>
        <w:t xml:space="preserve"> прием заказов)</w:t>
      </w:r>
      <w:r w:rsidRPr="00E836C1">
        <w:rPr>
          <w:lang w:val="ru-RU"/>
        </w:rPr>
        <w:br/>
        <w:t xml:space="preserve">  - Сервис клиентов (история поездок, баланс, бонусы)</w:t>
      </w:r>
      <w:r w:rsidRPr="00E836C1">
        <w:rPr>
          <w:lang w:val="ru-RU"/>
        </w:rPr>
        <w:br/>
      </w:r>
      <w:r w:rsidRPr="00E836C1">
        <w:rPr>
          <w:lang w:val="ru-RU"/>
        </w:rPr>
        <w:lastRenderedPageBreak/>
        <w:t xml:space="preserve">  - Платёжный сервис (карты, криптовалюта,</w:t>
      </w:r>
      <w:r w:rsidRPr="00E836C1">
        <w:rPr>
          <w:lang w:val="ru-RU"/>
        </w:rPr>
        <w:t>)</w:t>
      </w:r>
      <w:r w:rsidRPr="00E836C1">
        <w:rPr>
          <w:lang w:val="ru-RU"/>
        </w:rPr>
        <w:br/>
        <w:t xml:space="preserve">  - Сервис чатов (авто-перевод сообщений)</w:t>
      </w:r>
      <w:r w:rsidRPr="00E836C1">
        <w:rPr>
          <w:lang w:val="ru-RU"/>
        </w:rPr>
        <w:br/>
        <w:t xml:space="preserve">  - </w:t>
      </w:r>
      <w:r>
        <w:t>AI</w:t>
      </w:r>
      <w:r w:rsidRPr="00E836C1">
        <w:rPr>
          <w:lang w:val="ru-RU"/>
        </w:rPr>
        <w:t>-сервис (анализ речи, голосовой гид, рекомендации)</w:t>
      </w:r>
      <w:r w:rsidRPr="00E836C1">
        <w:rPr>
          <w:lang w:val="ru-RU"/>
        </w:rPr>
        <w:br/>
        <w:t xml:space="preserve">  - Сервис кеширования (сохранен</w:t>
      </w:r>
      <w:r w:rsidRPr="00E836C1">
        <w:rPr>
          <w:lang w:val="ru-RU"/>
        </w:rPr>
        <w:t>ие данных при отсутствии интернета)</w:t>
      </w:r>
      <w:r w:rsidRPr="00E836C1">
        <w:rPr>
          <w:lang w:val="ru-RU"/>
        </w:rPr>
        <w:br/>
        <w:t xml:space="preserve">- База данных: </w:t>
      </w:r>
      <w:r>
        <w:t>PostgreSQL</w:t>
      </w:r>
      <w:r w:rsidRPr="00E836C1">
        <w:rPr>
          <w:lang w:val="ru-RU"/>
        </w:rPr>
        <w:t xml:space="preserve"> (шардинг + репликация), </w:t>
      </w:r>
      <w:r>
        <w:t>Redis</w:t>
      </w:r>
      <w:r w:rsidRPr="00E836C1">
        <w:rPr>
          <w:lang w:val="ru-RU"/>
        </w:rPr>
        <w:t xml:space="preserve"> (кеширование), </w:t>
      </w:r>
      <w:r>
        <w:t>Elasticsearch</w:t>
      </w:r>
      <w:r w:rsidRPr="00E836C1">
        <w:rPr>
          <w:lang w:val="ru-RU"/>
        </w:rPr>
        <w:t xml:space="preserve"> (поиск)</w:t>
      </w:r>
      <w:r w:rsidRPr="00E836C1">
        <w:rPr>
          <w:lang w:val="ru-RU"/>
        </w:rPr>
        <w:br/>
        <w:t xml:space="preserve">- Очереди сообщений: </w:t>
      </w:r>
      <w:r>
        <w:t>Apache</w:t>
      </w:r>
      <w:r w:rsidRPr="00E836C1">
        <w:rPr>
          <w:lang w:val="ru-RU"/>
        </w:rPr>
        <w:t xml:space="preserve"> </w:t>
      </w:r>
      <w:r>
        <w:t>Kafka</w:t>
      </w:r>
      <w:r w:rsidRPr="00E836C1">
        <w:rPr>
          <w:lang w:val="ru-RU"/>
        </w:rPr>
        <w:t xml:space="preserve">, </w:t>
      </w:r>
      <w:r>
        <w:t>RabbitMQ</w:t>
      </w:r>
      <w:r w:rsidRPr="00E836C1">
        <w:rPr>
          <w:lang w:val="ru-RU"/>
        </w:rPr>
        <w:br/>
        <w:t xml:space="preserve">- </w:t>
      </w:r>
      <w:r>
        <w:t>Kubernetes</w:t>
      </w:r>
      <w:r w:rsidRPr="00E836C1">
        <w:rPr>
          <w:lang w:val="ru-RU"/>
        </w:rPr>
        <w:t xml:space="preserve"> для автоматического масштабирования</w:t>
      </w:r>
      <w:r w:rsidRPr="00E836C1">
        <w:rPr>
          <w:lang w:val="ru-RU"/>
        </w:rPr>
        <w:br/>
      </w:r>
    </w:p>
    <w:p w14:paraId="672C74F1" w14:textId="77777777" w:rsidR="00A16900" w:rsidRPr="00E836C1" w:rsidRDefault="002B31AE">
      <w:pPr>
        <w:pStyle w:val="21"/>
        <w:rPr>
          <w:lang w:val="ru-RU"/>
        </w:rPr>
      </w:pPr>
      <w:r w:rsidRPr="00E836C1">
        <w:rPr>
          <w:lang w:val="ru-RU"/>
        </w:rPr>
        <w:t>2. Веб-приложение: Админ-панель</w:t>
      </w:r>
    </w:p>
    <w:p w14:paraId="2F8F425B" w14:textId="77777777" w:rsidR="00A16900" w:rsidRPr="00E836C1" w:rsidRDefault="002B31AE">
      <w:pPr>
        <w:rPr>
          <w:lang w:val="ru-RU"/>
        </w:rPr>
      </w:pPr>
      <w:r w:rsidRPr="00E836C1">
        <w:rPr>
          <w:lang w:val="ru-RU"/>
        </w:rPr>
        <w:t>А</w:t>
      </w:r>
      <w:r w:rsidRPr="00E836C1">
        <w:rPr>
          <w:lang w:val="ru-RU"/>
        </w:rPr>
        <w:t xml:space="preserve">дмин-панель позволяет управлять заказами, водителями, клиентами и финансами. Используются технологии: </w:t>
      </w:r>
      <w:r>
        <w:t>React</w:t>
      </w:r>
      <w:r w:rsidRPr="00E836C1">
        <w:rPr>
          <w:lang w:val="ru-RU"/>
        </w:rPr>
        <w:t>.</w:t>
      </w:r>
      <w:r>
        <w:t>js</w:t>
      </w:r>
      <w:r w:rsidRPr="00E836C1">
        <w:rPr>
          <w:lang w:val="ru-RU"/>
        </w:rPr>
        <w:t xml:space="preserve"> (</w:t>
      </w:r>
      <w:r>
        <w:t>Next</w:t>
      </w:r>
      <w:r w:rsidRPr="00E836C1">
        <w:rPr>
          <w:lang w:val="ru-RU"/>
        </w:rPr>
        <w:t>.</w:t>
      </w:r>
      <w:r>
        <w:t>js</w:t>
      </w:r>
      <w:r w:rsidRPr="00E836C1">
        <w:rPr>
          <w:lang w:val="ru-RU"/>
        </w:rPr>
        <w:t xml:space="preserve">) / </w:t>
      </w:r>
      <w:r>
        <w:t>Vue</w:t>
      </w:r>
      <w:r w:rsidRPr="00E836C1">
        <w:rPr>
          <w:lang w:val="ru-RU"/>
        </w:rPr>
        <w:t>.</w:t>
      </w:r>
      <w:r>
        <w:t>js</w:t>
      </w:r>
      <w:r w:rsidRPr="00E836C1">
        <w:rPr>
          <w:lang w:val="ru-RU"/>
        </w:rPr>
        <w:t xml:space="preserve">, </w:t>
      </w:r>
      <w:r>
        <w:t>Tailwind</w:t>
      </w:r>
      <w:r w:rsidRPr="00E836C1">
        <w:rPr>
          <w:lang w:val="ru-RU"/>
        </w:rPr>
        <w:t xml:space="preserve"> </w:t>
      </w:r>
      <w:r>
        <w:t>CSS</w:t>
      </w:r>
      <w:r w:rsidRPr="00E836C1">
        <w:rPr>
          <w:lang w:val="ru-RU"/>
        </w:rPr>
        <w:t xml:space="preserve">, </w:t>
      </w:r>
      <w:r>
        <w:t>Material</w:t>
      </w:r>
      <w:r w:rsidRPr="00E836C1">
        <w:rPr>
          <w:lang w:val="ru-RU"/>
        </w:rPr>
        <w:t xml:space="preserve"> </w:t>
      </w:r>
      <w:r>
        <w:t>UI</w:t>
      </w:r>
      <w:r w:rsidRPr="00E836C1">
        <w:rPr>
          <w:lang w:val="ru-RU"/>
        </w:rPr>
        <w:t>.</w:t>
      </w:r>
    </w:p>
    <w:p w14:paraId="25F159C1" w14:textId="77777777" w:rsidR="00A16900" w:rsidRPr="00E836C1" w:rsidRDefault="002B31AE">
      <w:pPr>
        <w:pStyle w:val="31"/>
        <w:rPr>
          <w:lang w:val="ru-RU"/>
        </w:rPr>
      </w:pPr>
      <w:r w:rsidRPr="00E836C1">
        <w:rPr>
          <w:lang w:val="ru-RU"/>
        </w:rPr>
        <w:t>2.1. Разделы админ-панели</w:t>
      </w:r>
    </w:p>
    <w:p w14:paraId="370CF989" w14:textId="356030E1" w:rsidR="00A16900" w:rsidRPr="00E836C1" w:rsidRDefault="002B31AE">
      <w:pPr>
        <w:rPr>
          <w:lang w:val="ru-RU"/>
        </w:rPr>
      </w:pPr>
      <w:r w:rsidRPr="00E836C1">
        <w:rPr>
          <w:lang w:val="ru-RU"/>
        </w:rPr>
        <w:br/>
        <w:t>- Дашборд: статистика заказов, доходы, активные поездки</w:t>
      </w:r>
      <w:r w:rsidRPr="00E836C1">
        <w:rPr>
          <w:lang w:val="ru-RU"/>
        </w:rPr>
        <w:br/>
        <w:t>- Управление за</w:t>
      </w:r>
      <w:r w:rsidRPr="00E836C1">
        <w:rPr>
          <w:lang w:val="ru-RU"/>
        </w:rPr>
        <w:t>казами: фильтрация, история, анализ записей разговоров</w:t>
      </w:r>
      <w:r w:rsidRPr="00E836C1">
        <w:rPr>
          <w:lang w:val="ru-RU"/>
        </w:rPr>
        <w:br/>
        <w:t>- Водители: рейтинг, регистрация, аренда авто под выкуп</w:t>
      </w:r>
      <w:r w:rsidRPr="00E836C1">
        <w:rPr>
          <w:lang w:val="ru-RU"/>
        </w:rPr>
        <w:br/>
        <w:t>- Клиенты: история заказов, поддержка, блокировка нарушителей</w:t>
      </w:r>
      <w:r w:rsidRPr="00E836C1">
        <w:rPr>
          <w:lang w:val="ru-RU"/>
        </w:rPr>
        <w:br/>
        <w:t>- Финансы: баланс водителей, выплаты</w:t>
      </w:r>
      <w:r w:rsidR="00C5692E">
        <w:rPr>
          <w:lang w:val="ru-RU"/>
        </w:rPr>
        <w:t>.</w:t>
      </w:r>
      <w:r w:rsidRPr="00E836C1">
        <w:rPr>
          <w:lang w:val="ru-RU"/>
        </w:rPr>
        <w:br/>
        <w:t xml:space="preserve">- </w:t>
      </w:r>
      <w:r>
        <w:t>AI</w:t>
      </w:r>
      <w:r w:rsidRPr="00E836C1">
        <w:rPr>
          <w:lang w:val="ru-RU"/>
        </w:rPr>
        <w:t xml:space="preserve"> и Переводы: управление голосо</w:t>
      </w:r>
      <w:r w:rsidRPr="00E836C1">
        <w:rPr>
          <w:lang w:val="ru-RU"/>
        </w:rPr>
        <w:t>вым гидом, авто-переводы чатов</w:t>
      </w:r>
      <w:r w:rsidRPr="00E836C1">
        <w:rPr>
          <w:lang w:val="ru-RU"/>
        </w:rPr>
        <w:br/>
        <w:t>- Безопасность: логи действий, уровни доступа админов</w:t>
      </w:r>
      <w:r w:rsidRPr="00E836C1">
        <w:rPr>
          <w:lang w:val="ru-RU"/>
        </w:rPr>
        <w:br/>
      </w:r>
    </w:p>
    <w:p w14:paraId="07CDCDFF" w14:textId="77777777" w:rsidR="00A16900" w:rsidRPr="00E836C1" w:rsidRDefault="002B31AE">
      <w:pPr>
        <w:pStyle w:val="21"/>
        <w:rPr>
          <w:lang w:val="ru-RU"/>
        </w:rPr>
      </w:pPr>
      <w:r w:rsidRPr="00E836C1">
        <w:rPr>
          <w:lang w:val="ru-RU"/>
        </w:rPr>
        <w:t>3. Мобильные приложения</w:t>
      </w:r>
    </w:p>
    <w:p w14:paraId="7D645F36" w14:textId="77777777" w:rsidR="00A16900" w:rsidRPr="00E836C1" w:rsidRDefault="002B31AE">
      <w:pPr>
        <w:rPr>
          <w:lang w:val="ru-RU"/>
        </w:rPr>
      </w:pPr>
      <w:r w:rsidRPr="00E836C1">
        <w:rPr>
          <w:lang w:val="ru-RU"/>
        </w:rPr>
        <w:t xml:space="preserve">Приложения для клиентов и водителей поддерживают автоопределение языка, чаты с </w:t>
      </w:r>
      <w:r>
        <w:t>AI</w:t>
      </w:r>
      <w:r w:rsidRPr="00E836C1">
        <w:rPr>
          <w:lang w:val="ru-RU"/>
        </w:rPr>
        <w:t>-переводом, запись разговоров, голосового гида и интерактивные иг</w:t>
      </w:r>
      <w:r w:rsidRPr="00E836C1">
        <w:rPr>
          <w:lang w:val="ru-RU"/>
        </w:rPr>
        <w:t>ры (уход за ёжиком, шашки с ИИ).</w:t>
      </w:r>
    </w:p>
    <w:p w14:paraId="0EA5A7EF" w14:textId="77777777" w:rsidR="00A16900" w:rsidRPr="00E836C1" w:rsidRDefault="002B31AE">
      <w:pPr>
        <w:pStyle w:val="31"/>
        <w:rPr>
          <w:lang w:val="ru-RU"/>
        </w:rPr>
      </w:pPr>
      <w:r w:rsidRPr="00E836C1">
        <w:rPr>
          <w:lang w:val="ru-RU"/>
        </w:rPr>
        <w:t>3.1. Функционал клиентского приложения</w:t>
      </w:r>
    </w:p>
    <w:p w14:paraId="0428457C" w14:textId="77777777" w:rsidR="00A16900" w:rsidRPr="00E836C1" w:rsidRDefault="002B31AE">
      <w:pPr>
        <w:rPr>
          <w:lang w:val="ru-RU"/>
        </w:rPr>
      </w:pPr>
      <w:r w:rsidRPr="00E836C1">
        <w:rPr>
          <w:lang w:val="ru-RU"/>
        </w:rPr>
        <w:br/>
        <w:t xml:space="preserve">- Регистрация и вход: телефон, </w:t>
      </w:r>
      <w:r>
        <w:t>Google</w:t>
      </w:r>
      <w:r w:rsidRPr="00E836C1">
        <w:rPr>
          <w:lang w:val="ru-RU"/>
        </w:rPr>
        <w:t xml:space="preserve">, </w:t>
      </w:r>
      <w:r>
        <w:t>Apple</w:t>
      </w:r>
      <w:r w:rsidRPr="00E836C1">
        <w:rPr>
          <w:lang w:val="ru-RU"/>
        </w:rPr>
        <w:t xml:space="preserve">, </w:t>
      </w:r>
      <w:r>
        <w:t>Facebook</w:t>
      </w:r>
      <w:r w:rsidRPr="00E836C1">
        <w:rPr>
          <w:lang w:val="ru-RU"/>
        </w:rPr>
        <w:br/>
        <w:t>- Заказ такси: выбор класса, способа оплаты, стоимость, выбор водителя</w:t>
      </w:r>
      <w:r w:rsidRPr="00E836C1">
        <w:rPr>
          <w:lang w:val="ru-RU"/>
        </w:rPr>
        <w:br/>
        <w:t>- Чат с водителем: авто-перевод сообщений, голосовые сооб</w:t>
      </w:r>
      <w:r w:rsidRPr="00E836C1">
        <w:rPr>
          <w:lang w:val="ru-RU"/>
        </w:rPr>
        <w:t>щения, отправка фото</w:t>
      </w:r>
      <w:r w:rsidRPr="00E836C1">
        <w:rPr>
          <w:lang w:val="ru-RU"/>
        </w:rPr>
        <w:br/>
        <w:t>- Голосовой гид: описание достопримечательностей по маршруту</w:t>
      </w:r>
      <w:r w:rsidRPr="00E836C1">
        <w:rPr>
          <w:lang w:val="ru-RU"/>
        </w:rPr>
        <w:br/>
        <w:t xml:space="preserve">- Оплата: карты, </w:t>
      </w:r>
      <w:r>
        <w:t>Apple</w:t>
      </w:r>
      <w:r w:rsidRPr="00E836C1">
        <w:rPr>
          <w:lang w:val="ru-RU"/>
        </w:rPr>
        <w:t xml:space="preserve"> </w:t>
      </w:r>
      <w:r>
        <w:t>Pay</w:t>
      </w:r>
      <w:r w:rsidRPr="00E836C1">
        <w:rPr>
          <w:lang w:val="ru-RU"/>
        </w:rPr>
        <w:t xml:space="preserve">, </w:t>
      </w:r>
      <w:r>
        <w:t>Google</w:t>
      </w:r>
      <w:r w:rsidRPr="00E836C1">
        <w:rPr>
          <w:lang w:val="ru-RU"/>
        </w:rPr>
        <w:t xml:space="preserve"> </w:t>
      </w:r>
      <w:r>
        <w:t>Pay</w:t>
      </w:r>
      <w:r w:rsidRPr="00E836C1">
        <w:rPr>
          <w:lang w:val="ru-RU"/>
        </w:rPr>
        <w:t>, криптовалюта</w:t>
      </w:r>
      <w:r w:rsidRPr="00E836C1">
        <w:rPr>
          <w:lang w:val="ru-RU"/>
        </w:rPr>
        <w:br/>
        <w:t xml:space="preserve">- Безопасность: запись разговоров, кнопка </w:t>
      </w:r>
      <w:r>
        <w:t>SOS</w:t>
      </w:r>
      <w:r w:rsidRPr="00E836C1">
        <w:rPr>
          <w:lang w:val="ru-RU"/>
        </w:rPr>
        <w:t>, анонимные отзывы</w:t>
      </w:r>
      <w:r w:rsidRPr="00E836C1">
        <w:rPr>
          <w:lang w:val="ru-RU"/>
        </w:rPr>
        <w:br/>
        <w:t>- Развлечения: игра "Уход за ёжиком", шашки с ИИ (выигрыш</w:t>
      </w:r>
      <w:r w:rsidRPr="00E836C1">
        <w:rPr>
          <w:lang w:val="ru-RU"/>
        </w:rPr>
        <w:t xml:space="preserve"> = скидка)</w:t>
      </w:r>
      <w:r w:rsidRPr="00E836C1">
        <w:rPr>
          <w:lang w:val="ru-RU"/>
        </w:rPr>
        <w:br/>
      </w:r>
    </w:p>
    <w:p w14:paraId="17FE485E" w14:textId="77777777" w:rsidR="00A16900" w:rsidRPr="00E836C1" w:rsidRDefault="002B31AE">
      <w:pPr>
        <w:pStyle w:val="31"/>
        <w:rPr>
          <w:lang w:val="ru-RU"/>
        </w:rPr>
      </w:pPr>
      <w:r w:rsidRPr="00E836C1">
        <w:rPr>
          <w:lang w:val="ru-RU"/>
        </w:rPr>
        <w:t>3.2. Функционал водительского приложения</w:t>
      </w:r>
    </w:p>
    <w:p w14:paraId="112AF8F8" w14:textId="77777777" w:rsidR="00A16900" w:rsidRPr="00E836C1" w:rsidRDefault="002B31AE">
      <w:pPr>
        <w:rPr>
          <w:lang w:val="ru-RU"/>
        </w:rPr>
      </w:pPr>
      <w:r w:rsidRPr="00E836C1">
        <w:rPr>
          <w:lang w:val="ru-RU"/>
        </w:rPr>
        <w:br/>
        <w:t>- Регистрация: загрузка документов, выбор авто</w:t>
      </w:r>
      <w:r w:rsidRPr="00E836C1">
        <w:rPr>
          <w:lang w:val="ru-RU"/>
        </w:rPr>
        <w:br/>
      </w:r>
      <w:r w:rsidRPr="00E836C1">
        <w:rPr>
          <w:lang w:val="ru-RU"/>
        </w:rPr>
        <w:lastRenderedPageBreak/>
        <w:t>- Получение заказов: авто-назначение, фильтрация</w:t>
      </w:r>
      <w:r w:rsidRPr="00E836C1">
        <w:rPr>
          <w:lang w:val="ru-RU"/>
        </w:rPr>
        <w:br/>
        <w:t xml:space="preserve">- Навигация: </w:t>
      </w:r>
      <w:r>
        <w:t>Google</w:t>
      </w:r>
      <w:r w:rsidRPr="00E836C1">
        <w:rPr>
          <w:lang w:val="ru-RU"/>
        </w:rPr>
        <w:t xml:space="preserve"> </w:t>
      </w:r>
      <w:r>
        <w:t>Maps</w:t>
      </w:r>
      <w:r w:rsidRPr="00E836C1">
        <w:rPr>
          <w:lang w:val="ru-RU"/>
        </w:rPr>
        <w:t xml:space="preserve"> / </w:t>
      </w:r>
      <w:r>
        <w:t>OpenStreetMap</w:t>
      </w:r>
      <w:r w:rsidRPr="00E836C1">
        <w:rPr>
          <w:lang w:val="ru-RU"/>
        </w:rPr>
        <w:t>, информация о пробках</w:t>
      </w:r>
      <w:r w:rsidRPr="00E836C1">
        <w:rPr>
          <w:lang w:val="ru-RU"/>
        </w:rPr>
        <w:br/>
        <w:t>- Чат с клиентом: встроенный перевод, голос</w:t>
      </w:r>
      <w:r w:rsidRPr="00E836C1">
        <w:rPr>
          <w:lang w:val="ru-RU"/>
        </w:rPr>
        <w:t>овые сообщения</w:t>
      </w:r>
      <w:r w:rsidRPr="00E836C1">
        <w:rPr>
          <w:lang w:val="ru-RU"/>
        </w:rPr>
        <w:br/>
        <w:t>- Финансы: вывод заработанных средств, баланс водителя, аренда авто</w:t>
      </w:r>
      <w:r w:rsidRPr="00E836C1">
        <w:rPr>
          <w:lang w:val="ru-RU"/>
        </w:rPr>
        <w:br/>
        <w:t xml:space="preserve">- Безопасность: запись разговоров, кнопка </w:t>
      </w:r>
      <w:r>
        <w:t>SOS</w:t>
      </w:r>
      <w:r w:rsidRPr="00E836C1">
        <w:rPr>
          <w:lang w:val="ru-RU"/>
        </w:rPr>
        <w:br/>
        <w:t>- Гибкий график: статус "Доступен" / "Не доступен"</w:t>
      </w:r>
      <w:r w:rsidRPr="00E836C1">
        <w:rPr>
          <w:lang w:val="ru-RU"/>
        </w:rPr>
        <w:br/>
      </w:r>
    </w:p>
    <w:p w14:paraId="389E0C20" w14:textId="77777777" w:rsidR="00A16900" w:rsidRPr="00E836C1" w:rsidRDefault="002B31AE">
      <w:pPr>
        <w:pStyle w:val="21"/>
        <w:rPr>
          <w:lang w:val="ru-RU"/>
        </w:rPr>
      </w:pPr>
      <w:r w:rsidRPr="00E836C1">
        <w:rPr>
          <w:lang w:val="ru-RU"/>
        </w:rPr>
        <w:t>4. Масштабируемость и работа оффлайн</w:t>
      </w:r>
    </w:p>
    <w:p w14:paraId="2243ECC9" w14:textId="5EDD6D95" w:rsidR="00A16900" w:rsidRPr="00E836C1" w:rsidRDefault="002B31AE">
      <w:pPr>
        <w:rPr>
          <w:lang w:val="ru-RU"/>
        </w:rPr>
      </w:pPr>
      <w:r w:rsidRPr="00E836C1">
        <w:rPr>
          <w:lang w:val="ru-RU"/>
        </w:rPr>
        <w:br/>
      </w:r>
      <w:r>
        <w:t>taxi</w:t>
      </w:r>
      <w:r w:rsidRPr="00E836C1">
        <w:rPr>
          <w:lang w:val="ru-RU"/>
        </w:rPr>
        <w:t xml:space="preserve"> поддерживает горизонтальное</w:t>
      </w:r>
      <w:r w:rsidRPr="00E836C1">
        <w:rPr>
          <w:lang w:val="ru-RU"/>
        </w:rPr>
        <w:t xml:space="preserve"> масштабирование с балансировкой нагрузки (</w:t>
      </w:r>
      <w:r>
        <w:t>Nginx</w:t>
      </w:r>
      <w:r w:rsidRPr="00E836C1">
        <w:rPr>
          <w:lang w:val="ru-RU"/>
        </w:rPr>
        <w:t xml:space="preserve">, </w:t>
      </w:r>
      <w:r>
        <w:t>HAProxy</w:t>
      </w:r>
      <w:r w:rsidRPr="00E836C1">
        <w:rPr>
          <w:lang w:val="ru-RU"/>
        </w:rPr>
        <w:t>),</w:t>
      </w:r>
      <w:r w:rsidRPr="00E836C1">
        <w:rPr>
          <w:lang w:val="ru-RU"/>
        </w:rPr>
        <w:br/>
        <w:t>кеширование (</w:t>
      </w:r>
      <w:r>
        <w:t>Redis</w:t>
      </w:r>
      <w:r w:rsidRPr="00E836C1">
        <w:rPr>
          <w:lang w:val="ru-RU"/>
        </w:rPr>
        <w:t>) и работу без интернета (локальное сохранение заказов, автоотправка при восстановлении связи).</w:t>
      </w:r>
      <w:r w:rsidRPr="00E836C1">
        <w:rPr>
          <w:lang w:val="ru-RU"/>
        </w:rPr>
        <w:br/>
      </w:r>
    </w:p>
    <w:p w14:paraId="22DFA799" w14:textId="77777777" w:rsidR="00A16900" w:rsidRPr="00E836C1" w:rsidRDefault="002B31AE">
      <w:pPr>
        <w:pStyle w:val="21"/>
        <w:rPr>
          <w:lang w:val="ru-RU"/>
        </w:rPr>
      </w:pPr>
      <w:r w:rsidRPr="00E836C1">
        <w:rPr>
          <w:lang w:val="ru-RU"/>
        </w:rPr>
        <w:t xml:space="preserve">5. </w:t>
      </w:r>
      <w:r>
        <w:t>Push</w:t>
      </w:r>
      <w:r w:rsidRPr="00E836C1">
        <w:rPr>
          <w:lang w:val="ru-RU"/>
        </w:rPr>
        <w:t>-уведомления</w:t>
      </w:r>
    </w:p>
    <w:p w14:paraId="792D647B" w14:textId="77777777" w:rsidR="00A16900" w:rsidRPr="00E836C1" w:rsidRDefault="002B31AE">
      <w:pPr>
        <w:rPr>
          <w:lang w:val="ru-RU"/>
        </w:rPr>
      </w:pPr>
      <w:r>
        <w:t>Push</w:t>
      </w:r>
      <w:r w:rsidRPr="00E836C1">
        <w:rPr>
          <w:lang w:val="ru-RU"/>
        </w:rPr>
        <w:t xml:space="preserve">-уведомления реализованы через </w:t>
      </w:r>
      <w:r>
        <w:t>Firebase</w:t>
      </w:r>
      <w:r w:rsidRPr="00E836C1">
        <w:rPr>
          <w:lang w:val="ru-RU"/>
        </w:rPr>
        <w:t xml:space="preserve"> </w:t>
      </w:r>
      <w:r>
        <w:t>Cloud</w:t>
      </w:r>
      <w:r w:rsidRPr="00E836C1">
        <w:rPr>
          <w:lang w:val="ru-RU"/>
        </w:rPr>
        <w:t xml:space="preserve"> </w:t>
      </w:r>
      <w:r>
        <w:t>Messaging</w:t>
      </w:r>
      <w:r w:rsidRPr="00E836C1">
        <w:rPr>
          <w:lang w:val="ru-RU"/>
        </w:rPr>
        <w:t xml:space="preserve"> (</w:t>
      </w:r>
      <w:r>
        <w:t>FCM</w:t>
      </w:r>
      <w:r w:rsidRPr="00E836C1">
        <w:rPr>
          <w:lang w:val="ru-RU"/>
        </w:rPr>
        <w:t xml:space="preserve">) и </w:t>
      </w:r>
      <w:r>
        <w:t>Apple</w:t>
      </w:r>
      <w:r w:rsidRPr="00E836C1">
        <w:rPr>
          <w:lang w:val="ru-RU"/>
        </w:rPr>
        <w:t xml:space="preserve"> </w:t>
      </w:r>
      <w:r>
        <w:t>Push</w:t>
      </w:r>
      <w:r w:rsidRPr="00E836C1">
        <w:rPr>
          <w:lang w:val="ru-RU"/>
        </w:rPr>
        <w:t xml:space="preserve"> </w:t>
      </w:r>
      <w:r>
        <w:t>Notification</w:t>
      </w:r>
      <w:r w:rsidRPr="00E836C1">
        <w:rPr>
          <w:lang w:val="ru-RU"/>
        </w:rPr>
        <w:t xml:space="preserve"> </w:t>
      </w:r>
      <w:r>
        <w:t>Service</w:t>
      </w:r>
      <w:r w:rsidRPr="00E836C1">
        <w:rPr>
          <w:lang w:val="ru-RU"/>
        </w:rPr>
        <w:t xml:space="preserve"> (</w:t>
      </w:r>
      <w:r>
        <w:t>APNs</w:t>
      </w:r>
      <w:r w:rsidRPr="00E836C1">
        <w:rPr>
          <w:lang w:val="ru-RU"/>
        </w:rPr>
        <w:t>). Они оповещают пользователей о статусах заказов, чатах, финансах и промо-акциях.</w:t>
      </w:r>
    </w:p>
    <w:p w14:paraId="5D74C2F6" w14:textId="77777777" w:rsidR="00A16900" w:rsidRPr="00E836C1" w:rsidRDefault="002B31AE">
      <w:pPr>
        <w:pStyle w:val="31"/>
        <w:rPr>
          <w:lang w:val="ru-RU"/>
        </w:rPr>
      </w:pPr>
      <w:r w:rsidRPr="00E836C1">
        <w:rPr>
          <w:lang w:val="ru-RU"/>
        </w:rPr>
        <w:t xml:space="preserve">5.1. Типы </w:t>
      </w:r>
      <w:r>
        <w:t>Push</w:t>
      </w:r>
      <w:r w:rsidRPr="00E836C1">
        <w:rPr>
          <w:lang w:val="ru-RU"/>
        </w:rPr>
        <w:t>-уведомлений</w:t>
      </w:r>
    </w:p>
    <w:p w14:paraId="63683001" w14:textId="77777777" w:rsidR="00A16900" w:rsidRPr="00E836C1" w:rsidRDefault="002B31AE">
      <w:pPr>
        <w:pStyle w:val="4"/>
        <w:rPr>
          <w:lang w:val="ru-RU"/>
        </w:rPr>
      </w:pPr>
      <w:r w:rsidRPr="00E836C1">
        <w:rPr>
          <w:lang w:val="ru-RU"/>
        </w:rPr>
        <w:t>Уведомления для клиентов</w:t>
      </w:r>
    </w:p>
    <w:p w14:paraId="2F0691FF" w14:textId="77777777" w:rsidR="00A16900" w:rsidRPr="00E836C1" w:rsidRDefault="002B31AE">
      <w:pPr>
        <w:rPr>
          <w:lang w:val="ru-RU"/>
        </w:rPr>
      </w:pPr>
      <w:r w:rsidRPr="00E836C1">
        <w:rPr>
          <w:lang w:val="ru-RU"/>
        </w:rPr>
        <w:br/>
        <w:t>- Новый статус заказа: "Водитель принял заказ, подъехал, завершил"</w:t>
      </w:r>
      <w:r w:rsidRPr="00E836C1">
        <w:rPr>
          <w:lang w:val="ru-RU"/>
        </w:rPr>
        <w:br/>
        <w:t>- Поиск в</w:t>
      </w:r>
      <w:r w:rsidRPr="00E836C1">
        <w:rPr>
          <w:lang w:val="ru-RU"/>
        </w:rPr>
        <w:t>одителя: "Мы ищем вам машину. Ожидайте…"</w:t>
      </w:r>
      <w:r w:rsidRPr="00E836C1">
        <w:rPr>
          <w:lang w:val="ru-RU"/>
        </w:rPr>
        <w:br/>
        <w:t>- Водитель отменил заказ: новый поиск водителя</w:t>
      </w:r>
      <w:r w:rsidRPr="00E836C1">
        <w:rPr>
          <w:lang w:val="ru-RU"/>
        </w:rPr>
        <w:br/>
        <w:t>- Промо-акции: скидки, бонусы, персональные предложения</w:t>
      </w:r>
      <w:r w:rsidRPr="00E836C1">
        <w:rPr>
          <w:lang w:val="ru-RU"/>
        </w:rPr>
        <w:br/>
        <w:t>- Напоминания: о незавершённых поездках, оставлении отзыва</w:t>
      </w:r>
      <w:r w:rsidRPr="00E836C1">
        <w:rPr>
          <w:lang w:val="ru-RU"/>
        </w:rPr>
        <w:br/>
        <w:t>- Финансы: пополнение баланса, списание за поездку, к</w:t>
      </w:r>
      <w:r w:rsidRPr="00E836C1">
        <w:rPr>
          <w:lang w:val="ru-RU"/>
        </w:rPr>
        <w:t>ешбэк</w:t>
      </w:r>
      <w:r w:rsidRPr="00E836C1">
        <w:rPr>
          <w:lang w:val="ru-RU"/>
        </w:rPr>
        <w:br/>
        <w:t>- Чат с водителем: новые сообщения в реальном времени</w:t>
      </w:r>
      <w:r w:rsidRPr="00E836C1">
        <w:rPr>
          <w:lang w:val="ru-RU"/>
        </w:rPr>
        <w:br/>
      </w:r>
    </w:p>
    <w:p w14:paraId="2A1BB23D" w14:textId="77777777" w:rsidR="00A16900" w:rsidRPr="00E836C1" w:rsidRDefault="002B31AE">
      <w:pPr>
        <w:pStyle w:val="4"/>
        <w:rPr>
          <w:lang w:val="ru-RU"/>
        </w:rPr>
      </w:pPr>
      <w:r w:rsidRPr="00E836C1">
        <w:rPr>
          <w:lang w:val="ru-RU"/>
        </w:rPr>
        <w:t>Уведомления для водителей</w:t>
      </w:r>
    </w:p>
    <w:p w14:paraId="03919665" w14:textId="77777777" w:rsidR="00A16900" w:rsidRPr="00E836C1" w:rsidRDefault="002B31AE">
      <w:pPr>
        <w:rPr>
          <w:lang w:val="ru-RU"/>
        </w:rPr>
      </w:pPr>
      <w:r w:rsidRPr="00E836C1">
        <w:rPr>
          <w:lang w:val="ru-RU"/>
        </w:rPr>
        <w:br/>
        <w:t xml:space="preserve">- Новый заказ: "Новый заказ в вашем районе. Цена: 250 </w:t>
      </w:r>
      <w:r>
        <w:t>CZK</w:t>
      </w:r>
      <w:r w:rsidRPr="00E836C1">
        <w:rPr>
          <w:lang w:val="ru-RU"/>
        </w:rPr>
        <w:t>"</w:t>
      </w:r>
      <w:r w:rsidRPr="00E836C1">
        <w:rPr>
          <w:lang w:val="ru-RU"/>
        </w:rPr>
        <w:br/>
        <w:t>- Заказ принят другим водителем: уведомление об изменениях</w:t>
      </w:r>
      <w:r w:rsidRPr="00E836C1">
        <w:rPr>
          <w:lang w:val="ru-RU"/>
        </w:rPr>
        <w:br/>
        <w:t>- Клиент ожидает: напоминание, если водитель задер</w:t>
      </w:r>
      <w:r w:rsidRPr="00E836C1">
        <w:rPr>
          <w:lang w:val="ru-RU"/>
        </w:rPr>
        <w:t>живается</w:t>
      </w:r>
      <w:r w:rsidRPr="00E836C1">
        <w:rPr>
          <w:lang w:val="ru-RU"/>
        </w:rPr>
        <w:br/>
        <w:t>- Оценка поездки: "Ваш рейтинг обновлён! Новый балл: 4.8</w:t>
      </w:r>
      <w:r>
        <w:t>⭐</w:t>
      </w:r>
      <w:r w:rsidRPr="00E836C1">
        <w:rPr>
          <w:lang w:val="ru-RU"/>
        </w:rPr>
        <w:t>"</w:t>
      </w:r>
      <w:r w:rsidRPr="00E836C1">
        <w:rPr>
          <w:lang w:val="ru-RU"/>
        </w:rPr>
        <w:br/>
        <w:t>- Финансы: выплата на карту, баланс пополнен</w:t>
      </w:r>
      <w:r w:rsidRPr="00E836C1">
        <w:rPr>
          <w:lang w:val="ru-RU"/>
        </w:rPr>
        <w:br/>
        <w:t>- Чат с клиентом: новые сообщения от клиента</w:t>
      </w:r>
      <w:r w:rsidRPr="00E836C1">
        <w:rPr>
          <w:lang w:val="ru-RU"/>
        </w:rPr>
        <w:br/>
      </w:r>
    </w:p>
    <w:p w14:paraId="03435811" w14:textId="77777777" w:rsidR="00A16900" w:rsidRPr="00E836C1" w:rsidRDefault="002B31AE">
      <w:pPr>
        <w:pStyle w:val="4"/>
        <w:rPr>
          <w:lang w:val="ru-RU"/>
        </w:rPr>
      </w:pPr>
      <w:r w:rsidRPr="00E836C1">
        <w:rPr>
          <w:lang w:val="ru-RU"/>
        </w:rPr>
        <w:lastRenderedPageBreak/>
        <w:t>Уведомления для администраторов</w:t>
      </w:r>
    </w:p>
    <w:p w14:paraId="49964091" w14:textId="13275126" w:rsidR="00A16900" w:rsidRPr="00E836C1" w:rsidRDefault="002B31AE">
      <w:pPr>
        <w:rPr>
          <w:lang w:val="ru-RU"/>
        </w:rPr>
      </w:pPr>
      <w:r w:rsidRPr="00E836C1">
        <w:rPr>
          <w:lang w:val="ru-RU"/>
        </w:rPr>
        <w:br/>
        <w:t>- Высокая нагрузка: "Более 50</w:t>
      </w:r>
      <w:r w:rsidRPr="00E836C1">
        <w:rPr>
          <w:lang w:val="ru-RU"/>
        </w:rPr>
        <w:t xml:space="preserve"> заказов в минуту. Проверьте серве</w:t>
      </w:r>
      <w:r w:rsidRPr="00E836C1">
        <w:rPr>
          <w:lang w:val="ru-RU"/>
        </w:rPr>
        <w:t>р"</w:t>
      </w:r>
      <w:r w:rsidRPr="00E836C1">
        <w:rPr>
          <w:lang w:val="ru-RU"/>
        </w:rPr>
        <w:br/>
        <w:t>- Проблемы с водителем: "Водитель №1234 получил 3 жалобы за сегодня"</w:t>
      </w:r>
      <w:r w:rsidRPr="00E836C1">
        <w:rPr>
          <w:lang w:val="ru-RU"/>
        </w:rPr>
        <w:br/>
        <w:t>- Ошибки платежей: "Сбой при оплате криптовалютой"</w:t>
      </w:r>
      <w:r w:rsidRPr="00E836C1">
        <w:rPr>
          <w:lang w:val="ru-RU"/>
        </w:rPr>
        <w:br/>
        <w:t>- Запросы от клиентов: новые обращения в поддержку</w:t>
      </w:r>
      <w:r w:rsidRPr="00E836C1">
        <w:rPr>
          <w:lang w:val="ru-RU"/>
        </w:rPr>
        <w:br/>
      </w:r>
    </w:p>
    <w:p w14:paraId="2437E3F4" w14:textId="77777777" w:rsidR="00A16900" w:rsidRPr="00E836C1" w:rsidRDefault="002B31AE">
      <w:pPr>
        <w:pStyle w:val="21"/>
        <w:rPr>
          <w:lang w:val="ru-RU"/>
        </w:rPr>
      </w:pPr>
      <w:r w:rsidRPr="00E836C1">
        <w:rPr>
          <w:lang w:val="ru-RU"/>
        </w:rPr>
        <w:t>6. Безопасность и защита от атак</w:t>
      </w:r>
    </w:p>
    <w:p w14:paraId="0F30D9FD" w14:textId="77777777" w:rsidR="00A16900" w:rsidRPr="00E836C1" w:rsidRDefault="002B31AE">
      <w:pPr>
        <w:rPr>
          <w:lang w:val="ru-RU"/>
        </w:rPr>
      </w:pPr>
      <w:r w:rsidRPr="00E836C1">
        <w:rPr>
          <w:lang w:val="ru-RU"/>
        </w:rPr>
        <w:br/>
        <w:t xml:space="preserve">- </w:t>
      </w:r>
      <w:r>
        <w:t>API</w:t>
      </w:r>
      <w:r w:rsidRPr="00E836C1">
        <w:rPr>
          <w:lang w:val="ru-RU"/>
        </w:rPr>
        <w:t xml:space="preserve">: </w:t>
      </w:r>
      <w:r>
        <w:t>JWT</w:t>
      </w:r>
      <w:r w:rsidRPr="00E836C1">
        <w:rPr>
          <w:lang w:val="ru-RU"/>
        </w:rPr>
        <w:t xml:space="preserve">, </w:t>
      </w:r>
      <w:r>
        <w:t>OAuth</w:t>
      </w:r>
      <w:r w:rsidRPr="00E836C1">
        <w:rPr>
          <w:lang w:val="ru-RU"/>
        </w:rPr>
        <w:t xml:space="preserve"> 2.0, </w:t>
      </w:r>
      <w:r>
        <w:t>Rate</w:t>
      </w:r>
      <w:r w:rsidRPr="00E836C1">
        <w:rPr>
          <w:lang w:val="ru-RU"/>
        </w:rPr>
        <w:t xml:space="preserve"> </w:t>
      </w:r>
      <w:r>
        <w:t>Limiting</w:t>
      </w:r>
      <w:r w:rsidRPr="00E836C1">
        <w:rPr>
          <w:lang w:val="ru-RU"/>
        </w:rPr>
        <w:br/>
        <w:t>- База дан</w:t>
      </w:r>
      <w:r w:rsidRPr="00E836C1">
        <w:rPr>
          <w:lang w:val="ru-RU"/>
        </w:rPr>
        <w:t>ных: шифрование, регулярные бэкапы</w:t>
      </w:r>
      <w:r w:rsidRPr="00E836C1">
        <w:rPr>
          <w:lang w:val="ru-RU"/>
        </w:rPr>
        <w:br/>
        <w:t xml:space="preserve">- </w:t>
      </w:r>
      <w:r>
        <w:t>DDoS</w:t>
      </w:r>
      <w:r w:rsidRPr="00E836C1">
        <w:rPr>
          <w:lang w:val="ru-RU"/>
        </w:rPr>
        <w:t xml:space="preserve">-защита: </w:t>
      </w:r>
      <w:r>
        <w:t>Cloudflare</w:t>
      </w:r>
      <w:r w:rsidRPr="00E836C1">
        <w:rPr>
          <w:lang w:val="ru-RU"/>
        </w:rPr>
        <w:t xml:space="preserve">, </w:t>
      </w:r>
      <w:r>
        <w:t>AWS</w:t>
      </w:r>
      <w:r w:rsidRPr="00E836C1">
        <w:rPr>
          <w:lang w:val="ru-RU"/>
        </w:rPr>
        <w:t xml:space="preserve"> </w:t>
      </w:r>
      <w:r>
        <w:t>Shield</w:t>
      </w:r>
      <w:r w:rsidRPr="00E836C1">
        <w:rPr>
          <w:lang w:val="ru-RU"/>
        </w:rPr>
        <w:t xml:space="preserve">, </w:t>
      </w:r>
      <w:r>
        <w:t>Google</w:t>
      </w:r>
      <w:r w:rsidRPr="00E836C1">
        <w:rPr>
          <w:lang w:val="ru-RU"/>
        </w:rPr>
        <w:t xml:space="preserve"> </w:t>
      </w:r>
      <w:r>
        <w:t>Cloud</w:t>
      </w:r>
      <w:r w:rsidRPr="00E836C1">
        <w:rPr>
          <w:lang w:val="ru-RU"/>
        </w:rPr>
        <w:t xml:space="preserve"> </w:t>
      </w:r>
      <w:r>
        <w:t>Armor</w:t>
      </w:r>
      <w:r w:rsidRPr="00E836C1">
        <w:rPr>
          <w:lang w:val="ru-RU"/>
        </w:rPr>
        <w:br/>
      </w:r>
    </w:p>
    <w:sectPr w:rsidR="00A16900" w:rsidRPr="00E836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0E36F5"/>
    <w:multiLevelType w:val="multilevel"/>
    <w:tmpl w:val="4C80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1AE"/>
    <w:rsid w:val="00326F90"/>
    <w:rsid w:val="00A16900"/>
    <w:rsid w:val="00AA1D8D"/>
    <w:rsid w:val="00B47730"/>
    <w:rsid w:val="00C5692E"/>
    <w:rsid w:val="00CB0664"/>
    <w:rsid w:val="00CF6826"/>
    <w:rsid w:val="00E836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F10861"/>
  <w14:defaultImageDpi w14:val="330"/>
  <w15:docId w15:val="{E2A67572-E671-440B-BE9D-B6E45D1E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E83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Алексей Зинченко</cp:lastModifiedBy>
  <cp:revision>3</cp:revision>
  <dcterms:created xsi:type="dcterms:W3CDTF">2013-12-23T23:15:00Z</dcterms:created>
  <dcterms:modified xsi:type="dcterms:W3CDTF">2025-01-29T18:46:00Z</dcterms:modified>
  <cp:category/>
</cp:coreProperties>
</file>